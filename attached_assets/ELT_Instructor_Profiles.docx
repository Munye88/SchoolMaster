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8A9D3" w14:textId="77777777" w:rsidR="00AB69C0" w:rsidRDefault="00000000">
      <w:pPr>
        <w:pStyle w:val="Title"/>
      </w:pPr>
      <w:r>
        <w:t>ELT Instructor Profiles</w:t>
      </w:r>
    </w:p>
    <w:p w14:paraId="0A87E67D" w14:textId="77777777" w:rsidR="00AB69C0" w:rsidRDefault="00000000">
      <w:r>
        <w:rPr>
          <w:noProof/>
        </w:rPr>
        <w:drawing>
          <wp:inline distT="0" distB="0" distL="0" distR="0" wp14:anchorId="08AFE670" wp14:editId="5F280657">
            <wp:extent cx="1371600" cy="14816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ructor_1_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8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ECEE" w14:textId="39F56AAA" w:rsidR="00AB69C0" w:rsidRDefault="00000000">
      <w:r>
        <w:t xml:space="preserve">Name: </w:t>
      </w:r>
      <w:r w:rsidR="008F40FD">
        <w:t>Omar Obsiye</w:t>
      </w:r>
    </w:p>
    <w:p w14:paraId="510B1DAF" w14:textId="77777777" w:rsidR="00AB69C0" w:rsidRDefault="00000000">
      <w:r>
        <w:t>Position: ELT Instructor</w:t>
      </w:r>
    </w:p>
    <w:p w14:paraId="327E9765" w14:textId="69EA7F5C" w:rsidR="00AB69C0" w:rsidRDefault="00000000">
      <w:r>
        <w:t xml:space="preserve">Nationality: </w:t>
      </w:r>
      <w:r w:rsidR="00211E21">
        <w:t xml:space="preserve">British </w:t>
      </w:r>
    </w:p>
    <w:p w14:paraId="3D82C8D8" w14:textId="16C840DC" w:rsidR="00AB69C0" w:rsidRDefault="00000000">
      <w:r>
        <w:t xml:space="preserve">Start Date: </w:t>
      </w:r>
      <w:r w:rsidR="00211E21">
        <w:t>July 3, 2022</w:t>
      </w:r>
    </w:p>
    <w:p w14:paraId="5D5FE76D" w14:textId="77777777" w:rsidR="00AB69C0" w:rsidRDefault="00000000">
      <w:r>
        <w:t>Credentials: [Insert Degree/Certification]</w:t>
      </w:r>
    </w:p>
    <w:p w14:paraId="433E1C16" w14:textId="77777777" w:rsidR="00AB69C0" w:rsidRDefault="00000000">
      <w:r>
        <w:t>School: Naval Forces School East (NFS-E)</w:t>
      </w:r>
    </w:p>
    <w:p w14:paraId="40C84984" w14:textId="77777777" w:rsidR="00AB69C0" w:rsidRDefault="00000000">
      <w:r>
        <w:t>Compound: Al Reem</w:t>
      </w:r>
    </w:p>
    <w:p w14:paraId="5EB91868" w14:textId="77777777" w:rsidR="00AB69C0" w:rsidRDefault="00000000">
      <w:r>
        <w:t>Phone: [Insert Phone Number]</w:t>
      </w:r>
    </w:p>
    <w:p w14:paraId="7DEA243F" w14:textId="77777777" w:rsidR="00AB69C0" w:rsidRDefault="00000000">
      <w:r>
        <w:t>Status: [Accompanied/Unaccompanied]</w:t>
      </w:r>
    </w:p>
    <w:p w14:paraId="1A7D7641" w14:textId="77777777" w:rsidR="00AB69C0" w:rsidRDefault="00000000">
      <w:r>
        <w:br/>
      </w:r>
    </w:p>
    <w:p w14:paraId="5A2E6EB5" w14:textId="77777777" w:rsidR="00AB69C0" w:rsidRDefault="00000000">
      <w:r>
        <w:rPr>
          <w:noProof/>
        </w:rPr>
        <w:drawing>
          <wp:inline distT="0" distB="0" distL="0" distR="0" wp14:anchorId="1D88335D" wp14:editId="0D27258B">
            <wp:extent cx="1371600" cy="15769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ructor_1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7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0074" w14:textId="4B16BF4B" w:rsidR="00AB69C0" w:rsidRDefault="00000000">
      <w:r>
        <w:t xml:space="preserve">Name: </w:t>
      </w:r>
      <w:r w:rsidR="008F40FD">
        <w:t>Abdibasid Barre</w:t>
      </w:r>
    </w:p>
    <w:p w14:paraId="11D02ECC" w14:textId="77777777" w:rsidR="00AB69C0" w:rsidRDefault="00000000">
      <w:r>
        <w:t>Position: ELT Instructor</w:t>
      </w:r>
    </w:p>
    <w:p w14:paraId="7A9FF49D" w14:textId="3AFE1F3A" w:rsidR="00AB69C0" w:rsidRDefault="00000000">
      <w:r>
        <w:t xml:space="preserve">Nationality: </w:t>
      </w:r>
      <w:r w:rsidR="00211E21">
        <w:t>British</w:t>
      </w:r>
    </w:p>
    <w:p w14:paraId="65782730" w14:textId="08CCEF17" w:rsidR="00AB69C0" w:rsidRDefault="00000000">
      <w:r>
        <w:lastRenderedPageBreak/>
        <w:t xml:space="preserve">Start Date: </w:t>
      </w:r>
      <w:r w:rsidR="00211E21">
        <w:t>June 01, 2021</w:t>
      </w:r>
    </w:p>
    <w:p w14:paraId="4D845BE4" w14:textId="77777777" w:rsidR="00AB69C0" w:rsidRDefault="00000000">
      <w:r>
        <w:t>Credentials: [Insert Degree/Certification]</w:t>
      </w:r>
    </w:p>
    <w:p w14:paraId="69C6128A" w14:textId="77777777" w:rsidR="00AB69C0" w:rsidRDefault="00000000">
      <w:r>
        <w:t>School: Naval Forces School East (NFS-E)</w:t>
      </w:r>
    </w:p>
    <w:p w14:paraId="6EC23ABB" w14:textId="77777777" w:rsidR="00AB69C0" w:rsidRDefault="00000000">
      <w:r>
        <w:t>Compound: Al Reem</w:t>
      </w:r>
    </w:p>
    <w:p w14:paraId="2C5408C7" w14:textId="77777777" w:rsidR="00AB69C0" w:rsidRDefault="00000000">
      <w:r>
        <w:t>Phone: [Insert Phone Number]</w:t>
      </w:r>
    </w:p>
    <w:p w14:paraId="2EE182E6" w14:textId="4D75C223" w:rsidR="00AB69C0" w:rsidRDefault="00000000">
      <w:r>
        <w:t>Status: Accompanie</w:t>
      </w:r>
      <w:r w:rsidR="00211E21">
        <w:t>d</w:t>
      </w:r>
    </w:p>
    <w:p w14:paraId="1C678BC5" w14:textId="77777777" w:rsidR="00AB69C0" w:rsidRDefault="00000000">
      <w:r>
        <w:br/>
      </w:r>
    </w:p>
    <w:p w14:paraId="4B69D2B7" w14:textId="77777777" w:rsidR="00AB69C0" w:rsidRDefault="00000000">
      <w:r>
        <w:rPr>
          <w:noProof/>
        </w:rPr>
        <w:drawing>
          <wp:inline distT="0" distB="0" distL="0" distR="0" wp14:anchorId="31D80629" wp14:editId="4771235E">
            <wp:extent cx="1371600" cy="15955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ructor_1_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9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A1A1" w14:textId="54B3093F" w:rsidR="00AB69C0" w:rsidRDefault="00000000">
      <w:r>
        <w:t xml:space="preserve">Name: </w:t>
      </w:r>
      <w:r w:rsidR="008F40FD">
        <w:t>Muhidin Sheikh</w:t>
      </w:r>
    </w:p>
    <w:p w14:paraId="79D66D95" w14:textId="77777777" w:rsidR="00AB69C0" w:rsidRDefault="00000000">
      <w:r>
        <w:t>Position: ELT Instructor</w:t>
      </w:r>
    </w:p>
    <w:p w14:paraId="3236F400" w14:textId="471609F0" w:rsidR="00AB69C0" w:rsidRDefault="00000000">
      <w:r>
        <w:t xml:space="preserve">Nationality: </w:t>
      </w:r>
      <w:r w:rsidR="00211E21">
        <w:t>American</w:t>
      </w:r>
    </w:p>
    <w:p w14:paraId="013B7C0B" w14:textId="09F3C434" w:rsidR="00AB69C0" w:rsidRDefault="00000000">
      <w:r>
        <w:t xml:space="preserve">Start Date: </w:t>
      </w:r>
      <w:r w:rsidR="00211E21">
        <w:t>June 01, 2021</w:t>
      </w:r>
    </w:p>
    <w:p w14:paraId="621275E1" w14:textId="77777777" w:rsidR="00AB69C0" w:rsidRDefault="00000000">
      <w:r>
        <w:t>Credentials: [Insert Degree/Certification]</w:t>
      </w:r>
    </w:p>
    <w:p w14:paraId="7941284E" w14:textId="77777777" w:rsidR="00AB69C0" w:rsidRDefault="00000000">
      <w:r>
        <w:t>School: Naval Forces School East (NFS-E)</w:t>
      </w:r>
    </w:p>
    <w:p w14:paraId="53B42F65" w14:textId="77777777" w:rsidR="00AB69C0" w:rsidRDefault="00000000">
      <w:r>
        <w:t>Compound: Al Reem</w:t>
      </w:r>
    </w:p>
    <w:p w14:paraId="428B27A8" w14:textId="77777777" w:rsidR="00AB69C0" w:rsidRDefault="00000000">
      <w:r>
        <w:t>Phone: [Insert Phone Number]</w:t>
      </w:r>
    </w:p>
    <w:p w14:paraId="32845773" w14:textId="6FE23C70" w:rsidR="00AB69C0" w:rsidRDefault="00000000">
      <w:r>
        <w:t>Status: Accompanied</w:t>
      </w:r>
    </w:p>
    <w:p w14:paraId="1A1BAAA0" w14:textId="77777777" w:rsidR="00AB69C0" w:rsidRDefault="00000000">
      <w:r>
        <w:rPr>
          <w:noProof/>
        </w:rPr>
        <w:lastRenderedPageBreak/>
        <w:drawing>
          <wp:inline distT="0" distB="0" distL="0" distR="0" wp14:anchorId="5A66AA22" wp14:editId="2F99C427">
            <wp:extent cx="1371600" cy="1581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ructor_1_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8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796B" w14:textId="0571BC0C" w:rsidR="00AB69C0" w:rsidRDefault="00000000">
      <w:r>
        <w:t>Name: A</w:t>
      </w:r>
      <w:r w:rsidR="008F40FD">
        <w:t>aron N’diaye</w:t>
      </w:r>
    </w:p>
    <w:p w14:paraId="2CD7C7AD" w14:textId="77777777" w:rsidR="00AB69C0" w:rsidRDefault="00000000">
      <w:r>
        <w:t>Position: ELT Instructor</w:t>
      </w:r>
    </w:p>
    <w:p w14:paraId="6D140E76" w14:textId="6840C3FD" w:rsidR="00AB69C0" w:rsidRDefault="00000000">
      <w:r>
        <w:t xml:space="preserve">Nationality: </w:t>
      </w:r>
      <w:r w:rsidR="00211E21">
        <w:t xml:space="preserve">American </w:t>
      </w:r>
    </w:p>
    <w:p w14:paraId="357BC42C" w14:textId="4D9A7129" w:rsidR="00AB69C0" w:rsidRDefault="00000000">
      <w:r>
        <w:t xml:space="preserve">Start Date: </w:t>
      </w:r>
    </w:p>
    <w:p w14:paraId="682196D6" w14:textId="77777777" w:rsidR="00AB69C0" w:rsidRDefault="00000000">
      <w:r>
        <w:t>Credentials: [Insert Degree/Certification]</w:t>
      </w:r>
    </w:p>
    <w:p w14:paraId="6BA47B30" w14:textId="77777777" w:rsidR="00AB69C0" w:rsidRDefault="00000000">
      <w:r>
        <w:t>School: Naval Forces School East (NFS-E)</w:t>
      </w:r>
    </w:p>
    <w:p w14:paraId="2016CC69" w14:textId="77777777" w:rsidR="00AB69C0" w:rsidRDefault="00000000">
      <w:r>
        <w:t>Compound: Al Reem</w:t>
      </w:r>
    </w:p>
    <w:p w14:paraId="25ACA83F" w14:textId="77777777" w:rsidR="00AB69C0" w:rsidRDefault="00000000">
      <w:r>
        <w:t>Phone: [Insert Phone Number]</w:t>
      </w:r>
    </w:p>
    <w:p w14:paraId="6BBF3307" w14:textId="77777777" w:rsidR="00AB69C0" w:rsidRDefault="00000000">
      <w:r>
        <w:t>Status: [Accompanied/Unaccompanied]</w:t>
      </w:r>
    </w:p>
    <w:p w14:paraId="211591F3" w14:textId="77777777" w:rsidR="00AB69C0" w:rsidRDefault="00000000">
      <w:r>
        <w:br/>
      </w:r>
    </w:p>
    <w:p w14:paraId="538CDB3D" w14:textId="77777777" w:rsidR="00AB69C0" w:rsidRDefault="00000000">
      <w:r>
        <w:rPr>
          <w:noProof/>
        </w:rPr>
        <w:drawing>
          <wp:inline distT="0" distB="0" distL="0" distR="0" wp14:anchorId="3906D1ED" wp14:editId="55B04F0F">
            <wp:extent cx="1371600" cy="15675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ructor_1_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6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8355" w14:textId="6398A363" w:rsidR="00AB69C0" w:rsidRDefault="00000000">
      <w:r>
        <w:t xml:space="preserve">Name: </w:t>
      </w:r>
      <w:r w:rsidR="008F40FD">
        <w:t>Rafiq Abdul-Alim</w:t>
      </w:r>
    </w:p>
    <w:p w14:paraId="30923B5B" w14:textId="77777777" w:rsidR="00AB69C0" w:rsidRDefault="00000000">
      <w:r>
        <w:t>Position: ELT Instructor</w:t>
      </w:r>
    </w:p>
    <w:p w14:paraId="74FBE5FA" w14:textId="64F05C63" w:rsidR="00AB69C0" w:rsidRDefault="00000000">
      <w:r>
        <w:t xml:space="preserve">Nationality: </w:t>
      </w:r>
      <w:r w:rsidR="00211E21">
        <w:t>American</w:t>
      </w:r>
    </w:p>
    <w:p w14:paraId="7EB29271" w14:textId="1572A655" w:rsidR="00AB69C0" w:rsidRDefault="00000000">
      <w:r>
        <w:t xml:space="preserve">Start Date: </w:t>
      </w:r>
      <w:r w:rsidR="00211E21">
        <w:t>August 2, 2023</w:t>
      </w:r>
    </w:p>
    <w:p w14:paraId="23A8E52D" w14:textId="77777777" w:rsidR="00AB69C0" w:rsidRDefault="00000000">
      <w:r>
        <w:t>Credentials: [Insert Degree/Certification]</w:t>
      </w:r>
    </w:p>
    <w:p w14:paraId="216CA706" w14:textId="77777777" w:rsidR="00AB69C0" w:rsidRDefault="00000000">
      <w:r>
        <w:lastRenderedPageBreak/>
        <w:t>School: Naval Forces School East (NFS-E)</w:t>
      </w:r>
    </w:p>
    <w:p w14:paraId="60504315" w14:textId="77777777" w:rsidR="00AB69C0" w:rsidRDefault="00000000">
      <w:r>
        <w:t>Compound: Al Reem</w:t>
      </w:r>
    </w:p>
    <w:p w14:paraId="022A556C" w14:textId="77777777" w:rsidR="00AB69C0" w:rsidRDefault="00000000">
      <w:r>
        <w:t>Phone: [Insert Phone Number]</w:t>
      </w:r>
    </w:p>
    <w:p w14:paraId="2D1BCD14" w14:textId="5DE08425" w:rsidR="00AB69C0" w:rsidRDefault="00000000">
      <w:r>
        <w:t>Status: Unaccompanied</w:t>
      </w:r>
    </w:p>
    <w:p w14:paraId="1E973EA1" w14:textId="77777777" w:rsidR="00AB69C0" w:rsidRDefault="00000000">
      <w:r>
        <w:br/>
      </w:r>
    </w:p>
    <w:p w14:paraId="2B4A601C" w14:textId="77777777" w:rsidR="00AB69C0" w:rsidRDefault="00000000">
      <w:r>
        <w:rPr>
          <w:noProof/>
        </w:rPr>
        <w:drawing>
          <wp:inline distT="0" distB="0" distL="0" distR="0" wp14:anchorId="67D5C3BF" wp14:editId="0EC3534D">
            <wp:extent cx="1371600" cy="15955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ructor_1_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9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DFCC" w14:textId="3EECA3FC" w:rsidR="00AB69C0" w:rsidRDefault="00000000">
      <w:r>
        <w:t xml:space="preserve">Name: </w:t>
      </w:r>
      <w:r w:rsidR="008F40FD">
        <w:t>Abdulaziz Yusuf</w:t>
      </w:r>
    </w:p>
    <w:p w14:paraId="7C7775D7" w14:textId="77777777" w:rsidR="00AB69C0" w:rsidRDefault="00000000">
      <w:r>
        <w:t>Position: ELT Instructor</w:t>
      </w:r>
    </w:p>
    <w:p w14:paraId="0DF0A60E" w14:textId="341A5945" w:rsidR="00AB69C0" w:rsidRDefault="00000000">
      <w:r>
        <w:t xml:space="preserve">Nationality: </w:t>
      </w:r>
      <w:r w:rsidR="00211E21">
        <w:t xml:space="preserve">British </w:t>
      </w:r>
    </w:p>
    <w:p w14:paraId="641F1E9B" w14:textId="7AFCE315" w:rsidR="00AB69C0" w:rsidRDefault="00000000">
      <w:r>
        <w:t xml:space="preserve">Start Date: </w:t>
      </w:r>
      <w:r w:rsidR="00211E21">
        <w:t>Jjne</w:t>
      </w:r>
    </w:p>
    <w:p w14:paraId="18E61101" w14:textId="77777777" w:rsidR="00AB69C0" w:rsidRDefault="00000000">
      <w:r>
        <w:t>Credentials: [Insert Degree/Certification]</w:t>
      </w:r>
    </w:p>
    <w:p w14:paraId="4D270E08" w14:textId="77777777" w:rsidR="00AB69C0" w:rsidRDefault="00000000">
      <w:r>
        <w:t>School: Naval Forces School East (NFS-E)</w:t>
      </w:r>
    </w:p>
    <w:p w14:paraId="6E522B5C" w14:textId="77777777" w:rsidR="00AB69C0" w:rsidRDefault="00000000">
      <w:r>
        <w:t>Compound: Al Reem</w:t>
      </w:r>
    </w:p>
    <w:p w14:paraId="61565C2F" w14:textId="77777777" w:rsidR="00AB69C0" w:rsidRDefault="00000000">
      <w:r>
        <w:t>Phone: [Insert Phone Number]</w:t>
      </w:r>
    </w:p>
    <w:p w14:paraId="3BA50885" w14:textId="2B7BC43A" w:rsidR="00AB69C0" w:rsidRDefault="00000000">
      <w:r>
        <w:t>Status: [Accompanied/Unaccompanied]</w:t>
      </w:r>
    </w:p>
    <w:p w14:paraId="4544AEF5" w14:textId="77777777" w:rsidR="00AB69C0" w:rsidRDefault="00000000">
      <w:r>
        <w:rPr>
          <w:noProof/>
        </w:rPr>
        <w:drawing>
          <wp:inline distT="0" distB="0" distL="0" distR="0" wp14:anchorId="765F6D70" wp14:editId="45F651EE">
            <wp:extent cx="1371600" cy="1581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ructor_1_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8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C245" w14:textId="4E7E186B" w:rsidR="00AB69C0" w:rsidRDefault="00000000">
      <w:r>
        <w:lastRenderedPageBreak/>
        <w:t xml:space="preserve">Name: </w:t>
      </w:r>
      <w:r w:rsidR="008F40FD">
        <w:t>Shamell Hurd</w:t>
      </w:r>
    </w:p>
    <w:p w14:paraId="4041C608" w14:textId="77777777" w:rsidR="00AB69C0" w:rsidRDefault="00000000">
      <w:r>
        <w:t>Position: ELT Instructor</w:t>
      </w:r>
    </w:p>
    <w:p w14:paraId="3656E937" w14:textId="77777777" w:rsidR="00AB69C0" w:rsidRDefault="00000000">
      <w:r>
        <w:t>Nationality: [Insert Nationality]</w:t>
      </w:r>
    </w:p>
    <w:p w14:paraId="3F3DA152" w14:textId="24ADC6BD" w:rsidR="00AB69C0" w:rsidRDefault="00000000">
      <w:r>
        <w:t xml:space="preserve">Start Date: </w:t>
      </w:r>
      <w:r w:rsidR="00E60575">
        <w:t>April 16, 2023</w:t>
      </w:r>
    </w:p>
    <w:p w14:paraId="3A62A56D" w14:textId="77777777" w:rsidR="00AB69C0" w:rsidRDefault="00000000">
      <w:r>
        <w:t>Credentials: [Insert Degree/Certification]</w:t>
      </w:r>
    </w:p>
    <w:p w14:paraId="757109E1" w14:textId="77777777" w:rsidR="00AB69C0" w:rsidRDefault="00000000">
      <w:r>
        <w:t>School: Naval Forces School East (NFS-E)</w:t>
      </w:r>
    </w:p>
    <w:p w14:paraId="0C95014A" w14:textId="77777777" w:rsidR="00AB69C0" w:rsidRDefault="00000000">
      <w:r>
        <w:t>Compound: Al Reem</w:t>
      </w:r>
    </w:p>
    <w:p w14:paraId="4B5F33CC" w14:textId="77777777" w:rsidR="00AB69C0" w:rsidRDefault="00000000">
      <w:r>
        <w:t>Phone: [Insert Phone Number]</w:t>
      </w:r>
    </w:p>
    <w:p w14:paraId="1E52F0A1" w14:textId="77777777" w:rsidR="00AB69C0" w:rsidRDefault="00000000">
      <w:r>
        <w:t>Status: [Accompanied/Unaccompanied]</w:t>
      </w:r>
    </w:p>
    <w:p w14:paraId="6EE609F5" w14:textId="77777777" w:rsidR="00AB69C0" w:rsidRDefault="00000000">
      <w:r>
        <w:br/>
      </w:r>
    </w:p>
    <w:p w14:paraId="0A18E20F" w14:textId="77777777" w:rsidR="00AB69C0" w:rsidRDefault="00000000">
      <w:r>
        <w:rPr>
          <w:noProof/>
        </w:rPr>
        <w:drawing>
          <wp:inline distT="0" distB="0" distL="0" distR="0" wp14:anchorId="15B1F50D" wp14:editId="6712A22D">
            <wp:extent cx="1371600" cy="17004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ructor_1_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70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1C0F" w14:textId="5581B859" w:rsidR="00AB69C0" w:rsidRDefault="00000000">
      <w:r>
        <w:t xml:space="preserve">Name: </w:t>
      </w:r>
      <w:r w:rsidR="008F40FD">
        <w:t>Jose Montalvo</w:t>
      </w:r>
    </w:p>
    <w:p w14:paraId="143257A6" w14:textId="77777777" w:rsidR="00AB69C0" w:rsidRDefault="00000000">
      <w:r>
        <w:t>Position: ELT Instructor</w:t>
      </w:r>
    </w:p>
    <w:p w14:paraId="6A5939DE" w14:textId="28AE49C9" w:rsidR="00AB69C0" w:rsidRDefault="00000000">
      <w:r>
        <w:t xml:space="preserve">Nationality: </w:t>
      </w:r>
      <w:r w:rsidR="008F40FD">
        <w:t>American</w:t>
      </w:r>
    </w:p>
    <w:p w14:paraId="7C0DED2F" w14:textId="77777777" w:rsidR="00AB69C0" w:rsidRDefault="00000000">
      <w:r>
        <w:t>Start Date: [Insert Date]</w:t>
      </w:r>
    </w:p>
    <w:p w14:paraId="3D5127B9" w14:textId="77777777" w:rsidR="00AB69C0" w:rsidRDefault="00000000">
      <w:r>
        <w:t>Credentials: [Insert Degree/Certification]</w:t>
      </w:r>
    </w:p>
    <w:p w14:paraId="6D6DC397" w14:textId="77777777" w:rsidR="00AB69C0" w:rsidRDefault="00000000">
      <w:r>
        <w:t>School: Naval Forces School East (NFS-E)</w:t>
      </w:r>
    </w:p>
    <w:p w14:paraId="26F55A77" w14:textId="77777777" w:rsidR="00AB69C0" w:rsidRDefault="00000000">
      <w:r>
        <w:t>Compound: Al Reem</w:t>
      </w:r>
    </w:p>
    <w:p w14:paraId="2D9C3C35" w14:textId="77777777" w:rsidR="00AB69C0" w:rsidRDefault="00000000">
      <w:r>
        <w:t>Phone: [Insert Phone Number]</w:t>
      </w:r>
    </w:p>
    <w:p w14:paraId="70618BCC" w14:textId="4623B8B1" w:rsidR="00AB69C0" w:rsidRDefault="00000000">
      <w:r>
        <w:t>Status: Unaccompanied</w:t>
      </w:r>
      <w:r>
        <w:br/>
      </w:r>
    </w:p>
    <w:p w14:paraId="693D0D30" w14:textId="5859C618" w:rsidR="00AB69C0" w:rsidRDefault="008F40FD">
      <w:r w:rsidRPr="008F40FD">
        <w:rPr>
          <w:noProof/>
        </w:rPr>
        <w:lastRenderedPageBreak/>
        <w:drawing>
          <wp:inline distT="0" distB="0" distL="0" distR="0" wp14:anchorId="1D83B75C" wp14:editId="611E095B">
            <wp:extent cx="1041400" cy="1193800"/>
            <wp:effectExtent l="0" t="0" r="0" b="0"/>
            <wp:docPr id="1468351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518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E2D8" w14:textId="24A3C188" w:rsidR="00AB69C0" w:rsidRDefault="00000000">
      <w:r>
        <w:t xml:space="preserve">Name: </w:t>
      </w:r>
      <w:r w:rsidR="008F40FD">
        <w:t>Shah Nawaz</w:t>
      </w:r>
    </w:p>
    <w:p w14:paraId="561E74B3" w14:textId="77777777" w:rsidR="00AB69C0" w:rsidRDefault="00000000">
      <w:r>
        <w:t>Position: ELT Instructor</w:t>
      </w:r>
    </w:p>
    <w:p w14:paraId="696FD702" w14:textId="6EC03623" w:rsidR="00AB69C0" w:rsidRDefault="00000000">
      <w:r>
        <w:t xml:space="preserve">Nationality: </w:t>
      </w:r>
      <w:r w:rsidR="008F40FD">
        <w:t>British</w:t>
      </w:r>
    </w:p>
    <w:p w14:paraId="02985BB8" w14:textId="77777777" w:rsidR="00AB69C0" w:rsidRDefault="00000000">
      <w:r>
        <w:t>Start Date: [Insert Date]</w:t>
      </w:r>
    </w:p>
    <w:p w14:paraId="2A035C37" w14:textId="77777777" w:rsidR="00AB69C0" w:rsidRDefault="00000000">
      <w:r>
        <w:t>Credentials: [Insert Degree/Certification]</w:t>
      </w:r>
    </w:p>
    <w:p w14:paraId="5DF57090" w14:textId="77777777" w:rsidR="00AB69C0" w:rsidRDefault="00000000">
      <w:r>
        <w:t>School: Naval Forces School East (NFS-E)</w:t>
      </w:r>
    </w:p>
    <w:p w14:paraId="2BEC3934" w14:textId="77777777" w:rsidR="00AB69C0" w:rsidRDefault="00000000">
      <w:r>
        <w:t>Compound: Al Reem</w:t>
      </w:r>
    </w:p>
    <w:p w14:paraId="205B4128" w14:textId="77777777" w:rsidR="00AB69C0" w:rsidRDefault="00000000">
      <w:r>
        <w:t>Phone: [Insert Phone Number]</w:t>
      </w:r>
    </w:p>
    <w:p w14:paraId="68AD4CB2" w14:textId="1233ACE8" w:rsidR="008F40FD" w:rsidRDefault="00000000">
      <w:r>
        <w:t>Status: Unaccompanied</w:t>
      </w:r>
    </w:p>
    <w:p w14:paraId="2D7AEA4B" w14:textId="77777777" w:rsidR="008F40FD" w:rsidRDefault="008F40FD"/>
    <w:p w14:paraId="6B223E11" w14:textId="6DA5D278" w:rsidR="008F40FD" w:rsidRDefault="008F40FD" w:rsidP="008F40FD">
      <w:r w:rsidRPr="008F40FD">
        <w:rPr>
          <w:noProof/>
        </w:rPr>
        <w:drawing>
          <wp:inline distT="0" distB="0" distL="0" distR="0" wp14:anchorId="0D8824AE" wp14:editId="3AF3EE05">
            <wp:extent cx="990600" cy="1219200"/>
            <wp:effectExtent l="0" t="0" r="0" b="0"/>
            <wp:docPr id="1565214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141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22A4" w14:textId="674C09D6" w:rsidR="008F40FD" w:rsidRDefault="008F40FD" w:rsidP="008F40FD">
      <w:r>
        <w:t xml:space="preserve">Name: Abukar Bashir </w:t>
      </w:r>
    </w:p>
    <w:p w14:paraId="5B6BDCB2" w14:textId="77777777" w:rsidR="008F40FD" w:rsidRDefault="008F40FD" w:rsidP="008F40FD">
      <w:r>
        <w:t>Position: ELT Instructor</w:t>
      </w:r>
    </w:p>
    <w:p w14:paraId="53FE80D0" w14:textId="70361EE4" w:rsidR="008F40FD" w:rsidRDefault="008F40FD" w:rsidP="008F40FD">
      <w:r>
        <w:t>Nationality: American</w:t>
      </w:r>
    </w:p>
    <w:p w14:paraId="65A097D5" w14:textId="77777777" w:rsidR="008F40FD" w:rsidRDefault="008F40FD" w:rsidP="008F40FD">
      <w:r>
        <w:t>Start Date: [Insert Date]</w:t>
      </w:r>
    </w:p>
    <w:p w14:paraId="5CEDB246" w14:textId="77777777" w:rsidR="008F40FD" w:rsidRDefault="008F40FD" w:rsidP="008F40FD">
      <w:r>
        <w:t>Credentials: [Insert Degree/Certification]</w:t>
      </w:r>
    </w:p>
    <w:p w14:paraId="25DD16DA" w14:textId="77777777" w:rsidR="008F40FD" w:rsidRDefault="008F40FD" w:rsidP="008F40FD">
      <w:r>
        <w:t>School: Naval Forces School East (NFS-E)</w:t>
      </w:r>
    </w:p>
    <w:p w14:paraId="2DC2607E" w14:textId="77777777" w:rsidR="008F40FD" w:rsidRDefault="008F40FD" w:rsidP="008F40FD">
      <w:r>
        <w:t>Compound: Al Reem</w:t>
      </w:r>
    </w:p>
    <w:p w14:paraId="14FC9D90" w14:textId="77777777" w:rsidR="008F40FD" w:rsidRDefault="008F40FD" w:rsidP="008F40FD">
      <w:r>
        <w:lastRenderedPageBreak/>
        <w:t>Phone: [Insert Phone Number]</w:t>
      </w:r>
    </w:p>
    <w:p w14:paraId="3A356458" w14:textId="77777777" w:rsidR="008F40FD" w:rsidRDefault="008F40FD" w:rsidP="008F40FD">
      <w:r>
        <w:t>Status: Unaccompanied</w:t>
      </w:r>
    </w:p>
    <w:p w14:paraId="556A51BE" w14:textId="6C8A204C" w:rsidR="00AB69C0" w:rsidRDefault="00AB69C0"/>
    <w:p w14:paraId="26BB64F4" w14:textId="4335E7E5" w:rsidR="008F40FD" w:rsidRDefault="00000000">
      <w:r>
        <w:br/>
      </w:r>
    </w:p>
    <w:p w14:paraId="7EA612CE" w14:textId="77777777" w:rsidR="00AB69C0" w:rsidRDefault="00000000">
      <w:r>
        <w:rPr>
          <w:noProof/>
        </w:rPr>
        <w:drawing>
          <wp:inline distT="0" distB="0" distL="0" distR="0" wp14:anchorId="2F765FBE" wp14:editId="6B43CF0B">
            <wp:extent cx="1371600" cy="16622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ructor_1_1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6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6D63" w14:textId="44188ECE" w:rsidR="00AB69C0" w:rsidRDefault="00000000">
      <w:r>
        <w:t xml:space="preserve">Name: </w:t>
      </w:r>
      <w:r w:rsidR="008F40FD">
        <w:t>Paul Moss</w:t>
      </w:r>
    </w:p>
    <w:p w14:paraId="776D45CE" w14:textId="77777777" w:rsidR="00AB69C0" w:rsidRDefault="00000000">
      <w:r>
        <w:t>Position: ELT Instructor</w:t>
      </w:r>
    </w:p>
    <w:p w14:paraId="361BDDAF" w14:textId="385101BF" w:rsidR="00AB69C0" w:rsidRDefault="00000000">
      <w:r>
        <w:t xml:space="preserve">Nationality: </w:t>
      </w:r>
      <w:r w:rsidR="008F40FD">
        <w:t>American</w:t>
      </w:r>
    </w:p>
    <w:p w14:paraId="661440FD" w14:textId="48FDD143" w:rsidR="00AB69C0" w:rsidRDefault="00000000">
      <w:r>
        <w:t xml:space="preserve">Start Date: </w:t>
      </w:r>
      <w:r w:rsidR="008F40FD">
        <w:t>June 01, 2021</w:t>
      </w:r>
    </w:p>
    <w:p w14:paraId="320E0F84" w14:textId="77777777" w:rsidR="00AB69C0" w:rsidRDefault="00000000">
      <w:r>
        <w:t>Credentials: [Insert Degree/Certification]</w:t>
      </w:r>
    </w:p>
    <w:p w14:paraId="6075FA1E" w14:textId="77777777" w:rsidR="00AB69C0" w:rsidRDefault="00000000">
      <w:r>
        <w:t>School: Naval Forces School East (NFS-E)</w:t>
      </w:r>
    </w:p>
    <w:p w14:paraId="29092F76" w14:textId="77777777" w:rsidR="00AB69C0" w:rsidRDefault="00000000">
      <w:r>
        <w:t>Compound: Al Reem</w:t>
      </w:r>
    </w:p>
    <w:p w14:paraId="606E7E2F" w14:textId="77777777" w:rsidR="00AB69C0" w:rsidRDefault="00000000">
      <w:r>
        <w:t>Phone: [Insert Phone Number]</w:t>
      </w:r>
    </w:p>
    <w:p w14:paraId="0BD1D169" w14:textId="682A209D" w:rsidR="00E47BDC" w:rsidRDefault="00000000">
      <w:r>
        <w:t>Status: Unaccompanied</w:t>
      </w:r>
    </w:p>
    <w:p w14:paraId="4BDA677A" w14:textId="77777777" w:rsidR="00E47BDC" w:rsidRDefault="00E47BDC"/>
    <w:p w14:paraId="60FBE285" w14:textId="784D2548" w:rsidR="00E47BDC" w:rsidRDefault="00E47BDC">
      <w:r w:rsidRPr="00E47BDC">
        <w:rPr>
          <w:noProof/>
        </w:rPr>
        <w:drawing>
          <wp:inline distT="0" distB="0" distL="0" distR="0" wp14:anchorId="429C2C60" wp14:editId="7C5F2408">
            <wp:extent cx="965200" cy="1333500"/>
            <wp:effectExtent l="0" t="0" r="0" b="0"/>
            <wp:docPr id="927244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444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D750" w14:textId="7FA26C94" w:rsidR="00E47BDC" w:rsidRDefault="00E47BDC" w:rsidP="00E47BDC">
      <w:r>
        <w:t>Name: Matthew Drake</w:t>
      </w:r>
    </w:p>
    <w:p w14:paraId="3E45F8DF" w14:textId="77777777" w:rsidR="00E47BDC" w:rsidRDefault="00E47BDC" w:rsidP="00E47BDC">
      <w:r>
        <w:lastRenderedPageBreak/>
        <w:t>Position: ELT Instructor</w:t>
      </w:r>
    </w:p>
    <w:p w14:paraId="1D695091" w14:textId="77777777" w:rsidR="00E47BDC" w:rsidRDefault="00E47BDC" w:rsidP="00E47BDC">
      <w:r>
        <w:t>Nationality: British</w:t>
      </w:r>
    </w:p>
    <w:p w14:paraId="6C447E13" w14:textId="77777777" w:rsidR="00E47BDC" w:rsidRDefault="00E47BDC" w:rsidP="00E47BDC">
      <w:r>
        <w:t>Start Date: [Insert Date]</w:t>
      </w:r>
    </w:p>
    <w:p w14:paraId="1AA58FF9" w14:textId="77777777" w:rsidR="00E47BDC" w:rsidRDefault="00E47BDC" w:rsidP="00E47BDC">
      <w:r>
        <w:t>Credentials: [Insert Degree/Certification]</w:t>
      </w:r>
    </w:p>
    <w:p w14:paraId="5C90FAAE" w14:textId="77777777" w:rsidR="00E47BDC" w:rsidRDefault="00E47BDC" w:rsidP="00E47BDC">
      <w:r>
        <w:t>School: Naval Forces School East (NFS-E)</w:t>
      </w:r>
    </w:p>
    <w:p w14:paraId="40EDBA08" w14:textId="77777777" w:rsidR="00E47BDC" w:rsidRDefault="00E47BDC" w:rsidP="00E47BDC">
      <w:r>
        <w:t>Compound: Al Reem</w:t>
      </w:r>
    </w:p>
    <w:p w14:paraId="7B06900E" w14:textId="77777777" w:rsidR="00E47BDC" w:rsidRDefault="00E47BDC" w:rsidP="00E47BDC">
      <w:r>
        <w:t>Phone: [Insert Phone Number]</w:t>
      </w:r>
    </w:p>
    <w:p w14:paraId="45D17068" w14:textId="77777777" w:rsidR="00E47BDC" w:rsidRDefault="00E47BDC" w:rsidP="00E47BDC">
      <w:r>
        <w:t>Status: Accompanied</w:t>
      </w:r>
    </w:p>
    <w:p w14:paraId="09AF4A9D" w14:textId="77777777" w:rsidR="008F40FD" w:rsidRDefault="008F40FD"/>
    <w:p w14:paraId="06A9E313" w14:textId="77777777" w:rsidR="008F40FD" w:rsidRDefault="008F40FD"/>
    <w:p w14:paraId="60B73E3E" w14:textId="77777777" w:rsidR="00AB69C0" w:rsidRDefault="00000000">
      <w:r>
        <w:rPr>
          <w:noProof/>
        </w:rPr>
        <w:drawing>
          <wp:inline distT="0" distB="0" distL="0" distR="0" wp14:anchorId="236ABCBA" wp14:editId="50D6FC6B">
            <wp:extent cx="1371600" cy="16598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ructor_1_1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6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C915" w14:textId="7F6DC4A9" w:rsidR="00AB69C0" w:rsidRDefault="00000000">
      <w:r>
        <w:t xml:space="preserve">Name: </w:t>
      </w:r>
      <w:r w:rsidR="008F40FD">
        <w:t>Dahir Adani</w:t>
      </w:r>
    </w:p>
    <w:p w14:paraId="3ABE0E6F" w14:textId="77777777" w:rsidR="00AB69C0" w:rsidRDefault="00000000">
      <w:r>
        <w:t>Position: ELT Instructor</w:t>
      </w:r>
    </w:p>
    <w:p w14:paraId="283C9011" w14:textId="77CC30EE" w:rsidR="00AB69C0" w:rsidRDefault="00000000">
      <w:r>
        <w:t xml:space="preserve">Nationality: </w:t>
      </w:r>
      <w:r w:rsidR="008F40FD">
        <w:t>British</w:t>
      </w:r>
    </w:p>
    <w:p w14:paraId="366FAA8D" w14:textId="4EDEC81F" w:rsidR="00AB69C0" w:rsidRDefault="00000000">
      <w:r>
        <w:t xml:space="preserve">Start Date: </w:t>
      </w:r>
      <w:r w:rsidR="008F40FD">
        <w:t>June 01, 2021</w:t>
      </w:r>
    </w:p>
    <w:p w14:paraId="74EEBCE9" w14:textId="77777777" w:rsidR="00AB69C0" w:rsidRDefault="00000000">
      <w:r>
        <w:t>Credentials: [Insert Degree/Certification]</w:t>
      </w:r>
    </w:p>
    <w:p w14:paraId="05D220BF" w14:textId="77777777" w:rsidR="00AB69C0" w:rsidRDefault="00000000">
      <w:r>
        <w:t>School: Naval Forces School East (NFS-E)</w:t>
      </w:r>
    </w:p>
    <w:p w14:paraId="693EFAA7" w14:textId="77777777" w:rsidR="00AB69C0" w:rsidRDefault="00000000">
      <w:r>
        <w:t>Compound: Al Reem</w:t>
      </w:r>
    </w:p>
    <w:p w14:paraId="3022CC82" w14:textId="77777777" w:rsidR="00AB69C0" w:rsidRDefault="00000000">
      <w:r>
        <w:t>Phone: [Insert Phone Number]</w:t>
      </w:r>
    </w:p>
    <w:p w14:paraId="714C3700" w14:textId="31644B0C" w:rsidR="00AB69C0" w:rsidRDefault="00000000">
      <w:r>
        <w:t>Status: Unaccompanied</w:t>
      </w:r>
      <w:r>
        <w:br/>
      </w:r>
    </w:p>
    <w:p w14:paraId="13E6FE81" w14:textId="77777777" w:rsidR="00AB69C0" w:rsidRDefault="00000000">
      <w:r>
        <w:rPr>
          <w:noProof/>
        </w:rPr>
        <w:lastRenderedPageBreak/>
        <w:drawing>
          <wp:inline distT="0" distB="0" distL="0" distR="0" wp14:anchorId="629E6E55" wp14:editId="72FBAE6F">
            <wp:extent cx="1371600" cy="112130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ructor_1_14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2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45F3" w14:textId="77777777" w:rsidR="00AB69C0" w:rsidRDefault="00000000">
      <w:r>
        <w:t>Name: Mohamed Mohamed</w:t>
      </w:r>
    </w:p>
    <w:p w14:paraId="618E3FC3" w14:textId="77777777" w:rsidR="00AB69C0" w:rsidRDefault="00000000">
      <w:r>
        <w:t>Position: ELT Instructor</w:t>
      </w:r>
    </w:p>
    <w:p w14:paraId="2930F66E" w14:textId="05DA18B5" w:rsidR="00AB69C0" w:rsidRDefault="00000000">
      <w:r>
        <w:t xml:space="preserve">Nationality: </w:t>
      </w:r>
      <w:r w:rsidR="008F40FD">
        <w:t>American</w:t>
      </w:r>
    </w:p>
    <w:p w14:paraId="566AA497" w14:textId="6511EB37" w:rsidR="00AB69C0" w:rsidRDefault="00000000">
      <w:r>
        <w:t xml:space="preserve">Start Date: </w:t>
      </w:r>
      <w:r w:rsidR="008F40FD">
        <w:t>June 01, 2021</w:t>
      </w:r>
    </w:p>
    <w:p w14:paraId="54390B66" w14:textId="77777777" w:rsidR="00AB69C0" w:rsidRDefault="00000000">
      <w:r>
        <w:t>Credentials: [Insert Degree/Certification]</w:t>
      </w:r>
    </w:p>
    <w:p w14:paraId="2B771A07" w14:textId="77777777" w:rsidR="00AB69C0" w:rsidRDefault="00000000">
      <w:r>
        <w:t>School: Naval Forces School East (NFS-E)</w:t>
      </w:r>
    </w:p>
    <w:p w14:paraId="132E4D72" w14:textId="77777777" w:rsidR="00AB69C0" w:rsidRDefault="00000000">
      <w:r>
        <w:t>Compound: Al Reem</w:t>
      </w:r>
    </w:p>
    <w:p w14:paraId="725DCC27" w14:textId="77777777" w:rsidR="00AB69C0" w:rsidRDefault="00000000">
      <w:r>
        <w:t>Phone: [Insert Phone Number]</w:t>
      </w:r>
    </w:p>
    <w:p w14:paraId="136DE7C9" w14:textId="701DF8F4" w:rsidR="00AB69C0" w:rsidRDefault="00000000">
      <w:r>
        <w:t>Status: Accompanied</w:t>
      </w:r>
    </w:p>
    <w:p w14:paraId="38536252" w14:textId="77777777" w:rsidR="00E47BDC" w:rsidRDefault="00E47BDC"/>
    <w:p w14:paraId="7A61C7FB" w14:textId="14C0824C" w:rsidR="00AB69C0" w:rsidRDefault="00000000">
      <w:r>
        <w:br/>
      </w:r>
    </w:p>
    <w:p w14:paraId="1441F0B5" w14:textId="77777777" w:rsidR="00AB69C0" w:rsidRDefault="00000000">
      <w:r>
        <w:rPr>
          <w:noProof/>
        </w:rPr>
        <w:drawing>
          <wp:inline distT="0" distB="0" distL="0" distR="0" wp14:anchorId="3C5FC652" wp14:editId="41480424">
            <wp:extent cx="1371600" cy="144075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ructor_1_15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4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0148" w14:textId="190A5A8A" w:rsidR="00AB69C0" w:rsidRDefault="00000000">
      <w:r>
        <w:t>Name: S</w:t>
      </w:r>
      <w:r w:rsidR="008F40FD">
        <w:t>aid Ibrahim</w:t>
      </w:r>
    </w:p>
    <w:p w14:paraId="078A0379" w14:textId="77777777" w:rsidR="00AB69C0" w:rsidRDefault="00000000">
      <w:r>
        <w:t>Position: ELT Instructor</w:t>
      </w:r>
    </w:p>
    <w:p w14:paraId="54B3E40A" w14:textId="6CC5580E" w:rsidR="00AB69C0" w:rsidRDefault="00000000">
      <w:r>
        <w:t xml:space="preserve">Nationality: </w:t>
      </w:r>
      <w:r w:rsidR="008F40FD">
        <w:t>British</w:t>
      </w:r>
    </w:p>
    <w:p w14:paraId="14403E7C" w14:textId="77777777" w:rsidR="00AB69C0" w:rsidRDefault="00000000">
      <w:r>
        <w:t>Start Date: [Insert Date]</w:t>
      </w:r>
    </w:p>
    <w:p w14:paraId="7FA9CF45" w14:textId="77777777" w:rsidR="00AB69C0" w:rsidRDefault="00000000">
      <w:r>
        <w:t>Credentials: [Insert Degree/Certification]</w:t>
      </w:r>
    </w:p>
    <w:p w14:paraId="30817B0F" w14:textId="77777777" w:rsidR="00AB69C0" w:rsidRDefault="00000000">
      <w:r>
        <w:lastRenderedPageBreak/>
        <w:t>School: Naval Forces School East (NFS-E)</w:t>
      </w:r>
    </w:p>
    <w:p w14:paraId="725AC4FD" w14:textId="77777777" w:rsidR="00AB69C0" w:rsidRDefault="00000000">
      <w:r>
        <w:t>Compound: Al Reem</w:t>
      </w:r>
    </w:p>
    <w:p w14:paraId="1F44163F" w14:textId="77777777" w:rsidR="00AB69C0" w:rsidRDefault="00000000">
      <w:r>
        <w:t>Phone: [Insert Phone Number]</w:t>
      </w:r>
    </w:p>
    <w:p w14:paraId="12163DCA" w14:textId="18C4BDD7" w:rsidR="00AB69C0" w:rsidRDefault="00000000">
      <w:r>
        <w:t>Status: Accompanied</w:t>
      </w:r>
    </w:p>
    <w:p w14:paraId="7A4D2C1F" w14:textId="77777777" w:rsidR="00AB69C0" w:rsidRDefault="00000000">
      <w:r>
        <w:br/>
      </w:r>
    </w:p>
    <w:p w14:paraId="7DA294DF" w14:textId="77777777" w:rsidR="00AB69C0" w:rsidRDefault="00000000">
      <w:r>
        <w:rPr>
          <w:noProof/>
        </w:rPr>
        <w:drawing>
          <wp:inline distT="0" distB="0" distL="0" distR="0" wp14:anchorId="02D3B671" wp14:editId="0F0ACCF8">
            <wp:extent cx="1371600" cy="157444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ructor_1_16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7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39B4" w14:textId="0313AB00" w:rsidR="00AB69C0" w:rsidRDefault="00000000">
      <w:r>
        <w:t xml:space="preserve">Name: </w:t>
      </w:r>
      <w:r w:rsidR="008F40FD">
        <w:t>Musab Ahmed</w:t>
      </w:r>
    </w:p>
    <w:p w14:paraId="7850909E" w14:textId="77777777" w:rsidR="00AB69C0" w:rsidRDefault="00000000">
      <w:r>
        <w:t>Position: ELT Instructor</w:t>
      </w:r>
    </w:p>
    <w:p w14:paraId="45C9029F" w14:textId="70DA9E32" w:rsidR="00AB69C0" w:rsidRDefault="00000000">
      <w:r>
        <w:t xml:space="preserve">Nationality: </w:t>
      </w:r>
      <w:r w:rsidR="008F40FD">
        <w:t>British</w:t>
      </w:r>
    </w:p>
    <w:p w14:paraId="4B7665F4" w14:textId="561EA63A" w:rsidR="00AB69C0" w:rsidRDefault="00000000">
      <w:r>
        <w:t xml:space="preserve">Start Date: </w:t>
      </w:r>
      <w:r w:rsidR="008F40FD">
        <w:t>June 01, 2021</w:t>
      </w:r>
    </w:p>
    <w:p w14:paraId="18321377" w14:textId="77777777" w:rsidR="00AB69C0" w:rsidRDefault="00000000">
      <w:r>
        <w:t>Credentials: [Insert Degree/Certification]</w:t>
      </w:r>
    </w:p>
    <w:p w14:paraId="54217D31" w14:textId="77777777" w:rsidR="00AB69C0" w:rsidRDefault="00000000">
      <w:r>
        <w:t>School: Naval Forces School East (NFS-E)</w:t>
      </w:r>
    </w:p>
    <w:p w14:paraId="23CCAD26" w14:textId="77777777" w:rsidR="00AB69C0" w:rsidRDefault="00000000">
      <w:r>
        <w:t>Compound: Al Reem</w:t>
      </w:r>
    </w:p>
    <w:p w14:paraId="7E1B574E" w14:textId="77777777" w:rsidR="00AB69C0" w:rsidRDefault="00000000">
      <w:r>
        <w:t>Phone: [Insert Phone Number]</w:t>
      </w:r>
    </w:p>
    <w:p w14:paraId="79F136A1" w14:textId="46BB837E" w:rsidR="00AB69C0" w:rsidRDefault="00000000">
      <w:r>
        <w:t>Status: Accompanied</w:t>
      </w:r>
    </w:p>
    <w:p w14:paraId="35C9C2E3" w14:textId="77777777" w:rsidR="00AB69C0" w:rsidRDefault="00000000">
      <w:r>
        <w:br/>
      </w:r>
    </w:p>
    <w:p w14:paraId="184656CF" w14:textId="77777777" w:rsidR="00AB69C0" w:rsidRDefault="00000000">
      <w:r>
        <w:rPr>
          <w:noProof/>
        </w:rPr>
        <w:lastRenderedPageBreak/>
        <w:drawing>
          <wp:inline distT="0" distB="0" distL="0" distR="0" wp14:anchorId="2C65F740" wp14:editId="5ECB22B9">
            <wp:extent cx="1371600" cy="162632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ructor_1_17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62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FC98" w14:textId="0926E487" w:rsidR="00AB69C0" w:rsidRDefault="00000000">
      <w:r>
        <w:t xml:space="preserve">Name: </w:t>
      </w:r>
      <w:r w:rsidR="008F40FD">
        <w:t xml:space="preserve">Afrim </w:t>
      </w:r>
      <w:proofErr w:type="spellStart"/>
      <w:r w:rsidR="008F40FD">
        <w:t>Trelak</w:t>
      </w:r>
      <w:proofErr w:type="spellEnd"/>
    </w:p>
    <w:p w14:paraId="1EF3324E" w14:textId="77777777" w:rsidR="00AB69C0" w:rsidRDefault="00000000">
      <w:r>
        <w:t>Position: ELT Instructor</w:t>
      </w:r>
    </w:p>
    <w:p w14:paraId="72DDA111" w14:textId="1EDE041D" w:rsidR="00AB69C0" w:rsidRDefault="00000000">
      <w:r>
        <w:t xml:space="preserve">Nationality: </w:t>
      </w:r>
      <w:r w:rsidR="008F40FD">
        <w:t>British</w:t>
      </w:r>
    </w:p>
    <w:p w14:paraId="3B78F500" w14:textId="77777777" w:rsidR="00AB69C0" w:rsidRDefault="00000000">
      <w:r>
        <w:t>Start Date: [Insert Date]</w:t>
      </w:r>
    </w:p>
    <w:p w14:paraId="2A5BC32A" w14:textId="77777777" w:rsidR="00AB69C0" w:rsidRDefault="00000000">
      <w:r>
        <w:t>Credentials: [Insert Degree/Certification]</w:t>
      </w:r>
    </w:p>
    <w:p w14:paraId="1D5AE4A6" w14:textId="77777777" w:rsidR="00AB69C0" w:rsidRDefault="00000000">
      <w:r>
        <w:t>School: Naval Forces School East (NFS-E)</w:t>
      </w:r>
    </w:p>
    <w:p w14:paraId="4302653C" w14:textId="77777777" w:rsidR="00AB69C0" w:rsidRDefault="00000000">
      <w:r>
        <w:t>Compound: Al Reem</w:t>
      </w:r>
    </w:p>
    <w:p w14:paraId="4DF279BA" w14:textId="77777777" w:rsidR="00AB69C0" w:rsidRDefault="00000000">
      <w:r>
        <w:t>Phone: [Insert Phone Number]</w:t>
      </w:r>
    </w:p>
    <w:p w14:paraId="6A34A09F" w14:textId="4D64621C" w:rsidR="00AB69C0" w:rsidRDefault="00000000">
      <w:r>
        <w:t>Status: Accompanied</w:t>
      </w:r>
    </w:p>
    <w:p w14:paraId="0002DB9E" w14:textId="77777777" w:rsidR="00AB69C0" w:rsidRDefault="00000000">
      <w:r>
        <w:br/>
      </w:r>
    </w:p>
    <w:sectPr w:rsidR="00AB69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BD0886" w14:textId="77777777" w:rsidR="00C3238E" w:rsidRDefault="00C3238E" w:rsidP="00E47BDC">
      <w:pPr>
        <w:spacing w:after="0" w:line="240" w:lineRule="auto"/>
      </w:pPr>
      <w:r>
        <w:separator/>
      </w:r>
    </w:p>
  </w:endnote>
  <w:endnote w:type="continuationSeparator" w:id="0">
    <w:p w14:paraId="58DE7396" w14:textId="77777777" w:rsidR="00C3238E" w:rsidRDefault="00C3238E" w:rsidP="00E47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8BF47B" w14:textId="77777777" w:rsidR="00C3238E" w:rsidRDefault="00C3238E" w:rsidP="00E47BDC">
      <w:pPr>
        <w:spacing w:after="0" w:line="240" w:lineRule="auto"/>
      </w:pPr>
      <w:r>
        <w:separator/>
      </w:r>
    </w:p>
  </w:footnote>
  <w:footnote w:type="continuationSeparator" w:id="0">
    <w:p w14:paraId="00914C42" w14:textId="77777777" w:rsidR="00C3238E" w:rsidRDefault="00C3238E" w:rsidP="00E47B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5659552">
    <w:abstractNumId w:val="8"/>
  </w:num>
  <w:num w:numId="2" w16cid:durableId="386685945">
    <w:abstractNumId w:val="6"/>
  </w:num>
  <w:num w:numId="3" w16cid:durableId="1630549096">
    <w:abstractNumId w:val="5"/>
  </w:num>
  <w:num w:numId="4" w16cid:durableId="781388797">
    <w:abstractNumId w:val="4"/>
  </w:num>
  <w:num w:numId="5" w16cid:durableId="741634562">
    <w:abstractNumId w:val="7"/>
  </w:num>
  <w:num w:numId="6" w16cid:durableId="1507750227">
    <w:abstractNumId w:val="3"/>
  </w:num>
  <w:num w:numId="7" w16cid:durableId="1163617672">
    <w:abstractNumId w:val="2"/>
  </w:num>
  <w:num w:numId="8" w16cid:durableId="970399027">
    <w:abstractNumId w:val="1"/>
  </w:num>
  <w:num w:numId="9" w16cid:durableId="344065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11E21"/>
    <w:rsid w:val="0029639D"/>
    <w:rsid w:val="00326F90"/>
    <w:rsid w:val="00706D9C"/>
    <w:rsid w:val="00873A03"/>
    <w:rsid w:val="008F40FD"/>
    <w:rsid w:val="00AA1D8D"/>
    <w:rsid w:val="00AB69C0"/>
    <w:rsid w:val="00B47730"/>
    <w:rsid w:val="00C3238E"/>
    <w:rsid w:val="00CB0664"/>
    <w:rsid w:val="00CC3235"/>
    <w:rsid w:val="00E47BDC"/>
    <w:rsid w:val="00E605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48E6B4"/>
  <w14:defaultImageDpi w14:val="300"/>
  <w15:docId w15:val="{97BEB3C5-C072-DE46-AB33-81578E95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Sufi, Munye</cp:lastModifiedBy>
  <cp:revision>2</cp:revision>
  <dcterms:created xsi:type="dcterms:W3CDTF">2025-04-13T10:22:00Z</dcterms:created>
  <dcterms:modified xsi:type="dcterms:W3CDTF">2025-04-13T10:22:00Z</dcterms:modified>
  <cp:category/>
</cp:coreProperties>
</file>